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ÖNEMLİ TARİHLER</w:t>
      </w:r>
    </w:p>
    <w:p>
      <w:r>
        <w:t>GÜNCEL SINAV,QUİZ vb Tarihlerine buradan ulaşabilirsiniz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